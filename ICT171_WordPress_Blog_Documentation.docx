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CE9B6" w14:textId="77777777" w:rsidR="002D60B3" w:rsidRDefault="00676322">
      <w:pPr>
        <w:pStyle w:val="Heading1"/>
      </w:pPr>
      <w:r>
        <w:t>ICT171 Assignment 2 - Server Documentation</w:t>
      </w:r>
    </w:p>
    <w:p w14:paraId="496EBF30" w14:textId="77777777" w:rsidR="002D60B3" w:rsidRDefault="00676322">
      <w:pPr>
        <w:pStyle w:val="Heading2"/>
      </w:pPr>
      <w:r>
        <w:t>Student Details</w:t>
      </w:r>
    </w:p>
    <w:p w14:paraId="38A966A2" w14:textId="77777777" w:rsidR="002D60B3" w:rsidRDefault="00676322">
      <w:r>
        <w:t>Name: Arshdeep Singh</w:t>
      </w:r>
    </w:p>
    <w:p w14:paraId="55D338A8" w14:textId="3932EE18" w:rsidR="002D60B3" w:rsidRDefault="00676322">
      <w:r>
        <w:t>Student Number: (</w:t>
      </w:r>
      <w:r w:rsidR="006F1F19">
        <w:t>35555228</w:t>
      </w:r>
      <w:r>
        <w:t>)</w:t>
      </w:r>
    </w:p>
    <w:p w14:paraId="23315CC6" w14:textId="77777777" w:rsidR="002D60B3" w:rsidRDefault="00676322">
      <w:r>
        <w:t>Domain: blogforu.cc</w:t>
      </w:r>
    </w:p>
    <w:p w14:paraId="37C0E64E" w14:textId="77777777" w:rsidR="002D60B3" w:rsidRDefault="00676322">
      <w:r>
        <w:t>Server IP: 134.199.167.0</w:t>
      </w:r>
    </w:p>
    <w:p w14:paraId="7E501806" w14:textId="77777777" w:rsidR="002D60B3" w:rsidRDefault="00676322">
      <w:pPr>
        <w:pStyle w:val="Heading2"/>
      </w:pPr>
      <w:r>
        <w:t>1. Project Overview</w:t>
      </w:r>
    </w:p>
    <w:p w14:paraId="61B68847" w14:textId="77777777" w:rsidR="002D60B3" w:rsidRDefault="00676322">
      <w:r>
        <w:t>This project is a personal blog website hosted using WordPress. The server was manually configured on a cloud virtual machine running Ubuntu 22.04. The site is publicly accessible at blogforu.cc and was configured using a LAMP stack (Linux, Apache, MySQL, PHP).</w:t>
      </w:r>
    </w:p>
    <w:p w14:paraId="3296ED6D" w14:textId="77777777" w:rsidR="002D60B3" w:rsidRDefault="00676322">
      <w:pPr>
        <w:pStyle w:val="Heading2"/>
      </w:pPr>
      <w:r>
        <w:t>2. Server Setup Steps</w:t>
      </w:r>
    </w:p>
    <w:p w14:paraId="631F3C12" w14:textId="77777777" w:rsidR="002D60B3" w:rsidRDefault="00676322">
      <w:r>
        <w:t>The following steps were used to install and configure the WordPress blog manually:</w:t>
      </w:r>
    </w:p>
    <w:p w14:paraId="405077B3" w14:textId="77777777" w:rsidR="002D60B3" w:rsidRDefault="00676322">
      <w:r>
        <w:t>1. Provisioned a VM on the cloud (Ubuntu 22.04)</w:t>
      </w:r>
      <w:r>
        <w:br/>
        <w:t>2. Updated the system using: sudo apt update &amp;&amp; sudo apt upgrade</w:t>
      </w:r>
      <w:r>
        <w:br/>
        <w:t>3. Installed Apache using: sudo apt install apache2</w:t>
      </w:r>
      <w:r>
        <w:br/>
        <w:t>4. Installed MySQL and configured database for WordPress</w:t>
      </w:r>
      <w:r>
        <w:br/>
        <w:t>5. Installed PHP and required extensions</w:t>
      </w:r>
      <w:r>
        <w:br/>
        <w:t>6. Downloaded and extracted WordPress to /var/www/html</w:t>
      </w:r>
      <w:r>
        <w:br/>
        <w:t>7. Set file permissions and ownership for Apache</w:t>
      </w:r>
      <w:r>
        <w:br/>
        <w:t>8. Configured Apache virtual host for the domain blogforu.cc</w:t>
      </w:r>
      <w:r>
        <w:br/>
        <w:t>9. Enabled site and modules, restarted Apache</w:t>
      </w:r>
      <w:r>
        <w:br/>
        <w:t>10. Completed WordPress setup via browser</w:t>
      </w:r>
      <w:r>
        <w:br/>
      </w:r>
    </w:p>
    <w:p w14:paraId="6A0CDCDA" w14:textId="77777777" w:rsidR="002D60B3" w:rsidRDefault="00676322">
      <w:pPr>
        <w:pStyle w:val="Heading2"/>
      </w:pPr>
      <w:r>
        <w:t>3. DNS Configuration</w:t>
      </w:r>
    </w:p>
    <w:p w14:paraId="0A817456" w14:textId="77777777" w:rsidR="002D60B3" w:rsidRDefault="00676322">
      <w:r>
        <w:t>The domain blogforu.cc was linked to the server IP using Cloudflare DNS. Two A records were added:</w:t>
      </w:r>
      <w:r>
        <w:br/>
        <w:t xml:space="preserve"> - blogforu.cc → 134.199.167.0</w:t>
      </w:r>
      <w:r>
        <w:br/>
        <w:t xml:space="preserve"> - www → 134.199.167.0</w:t>
      </w:r>
    </w:p>
    <w:p w14:paraId="2358B241" w14:textId="77777777" w:rsidR="002D60B3" w:rsidRDefault="00676322">
      <w:pPr>
        <w:pStyle w:val="Heading2"/>
      </w:pPr>
      <w:r>
        <w:t>4. SSL Certificate</w:t>
      </w:r>
    </w:p>
    <w:p w14:paraId="1CBB2522" w14:textId="77777777" w:rsidR="002D60B3" w:rsidRDefault="00676322">
      <w:r>
        <w:t>Let's Encrypt SSL was configured using Certbot. This enables HTTPS access to the blog. Commands used:</w:t>
      </w:r>
      <w:r>
        <w:br/>
        <w:t>sudo apt install certbot python3-certbot-apache</w:t>
      </w:r>
      <w:r>
        <w:br/>
        <w:t>sudo certbot --apache</w:t>
      </w:r>
    </w:p>
    <w:p w14:paraId="528C41B2" w14:textId="77777777" w:rsidR="002D60B3" w:rsidRDefault="00676322">
      <w:pPr>
        <w:pStyle w:val="Heading2"/>
      </w:pPr>
      <w:r>
        <w:lastRenderedPageBreak/>
        <w:t>5. Sample Setup Script (Optional)</w:t>
      </w:r>
    </w:p>
    <w:p w14:paraId="69C13A47" w14:textId="77777777" w:rsidR="002D60B3" w:rsidRDefault="00676322">
      <w:r>
        <w:t>A simplified bash script can be created to automate WordPress installation for rebuilding.</w:t>
      </w:r>
    </w:p>
    <w:p w14:paraId="34E5B639" w14:textId="77777777" w:rsidR="002D60B3" w:rsidRDefault="00676322">
      <w:pPr>
        <w:pStyle w:val="Heading2"/>
      </w:pPr>
      <w:r>
        <w:t>6. GitHub Repository</w:t>
      </w:r>
    </w:p>
    <w:p w14:paraId="6B8C68EB" w14:textId="3337059B" w:rsidR="002D60B3" w:rsidRDefault="00676322">
      <w:r>
        <w:t>The GitHub repository includes:</w:t>
      </w:r>
      <w:r>
        <w:br/>
        <w:t>- README.md</w:t>
      </w:r>
      <w:r>
        <w:br/>
        <w:t xml:space="preserve">- </w:t>
      </w:r>
      <w:r w:rsidR="006F1F19">
        <w:t>Set up</w:t>
      </w:r>
      <w:r>
        <w:t xml:space="preserve"> </w:t>
      </w:r>
      <w:r w:rsidR="006F1F19">
        <w:t xml:space="preserve">the </w:t>
      </w:r>
      <w:r>
        <w:t>command list</w:t>
      </w:r>
      <w:r>
        <w:br/>
        <w:t>- Server screenshots</w:t>
      </w:r>
      <w:r>
        <w:br/>
        <w:t>- server_documentation.pdf</w:t>
      </w:r>
    </w:p>
    <w:p w14:paraId="04A1F2C4" w14:textId="77777777" w:rsidR="002D60B3" w:rsidRDefault="00676322">
      <w:pPr>
        <w:pStyle w:val="Heading2"/>
      </w:pPr>
      <w:r>
        <w:t>7. Rebuild Instructions</w:t>
      </w:r>
    </w:p>
    <w:p w14:paraId="53317ECC" w14:textId="227BB4F2" w:rsidR="002D60B3" w:rsidRDefault="00676322" w:rsidP="006F1F19">
      <w:r>
        <w:t>To recreate this server in under one hour:</w:t>
      </w:r>
      <w:r>
        <w:br/>
        <w:t>1. Create a new Ubuntu VM</w:t>
      </w:r>
      <w:r>
        <w:br/>
        <w:t>2. Run all commands from the setup_commands.txt file</w:t>
      </w:r>
      <w:r>
        <w:br/>
        <w:t>3. Reapply domain and SSL settings</w:t>
      </w:r>
      <w:r>
        <w:br/>
        <w:t>4. Complete the browser-based WordPress setup</w:t>
      </w:r>
      <w:r>
        <w:br/>
      </w:r>
    </w:p>
    <w:p w14:paraId="2CDA3EB0" w14:textId="73AADBF6" w:rsidR="002D60B3" w:rsidRDefault="006F1F19">
      <w:pPr>
        <w:pStyle w:val="Heading2"/>
      </w:pPr>
      <w:r>
        <w:t>8</w:t>
      </w:r>
      <w:r w:rsidR="00676322">
        <w:t>. References</w:t>
      </w:r>
    </w:p>
    <w:p w14:paraId="4BA3B2F7" w14:textId="77777777" w:rsidR="002D60B3" w:rsidRDefault="00676322">
      <w:r>
        <w:t>- https://wordpress.org</w:t>
      </w:r>
      <w:r>
        <w:br/>
        <w:t>- https://ubuntu.com</w:t>
      </w:r>
      <w:r>
        <w:br/>
        <w:t>- https://www.digitalocean.com/docs/</w:t>
      </w:r>
      <w:r>
        <w:br/>
        <w:t>- https://certbot.eff.org/</w:t>
      </w:r>
      <w:r>
        <w:br/>
        <w:t>- https://cloudflare.com</w:t>
      </w:r>
      <w:r>
        <w:br/>
      </w:r>
    </w:p>
    <w:sectPr w:rsidR="002D60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5656087">
    <w:abstractNumId w:val="8"/>
  </w:num>
  <w:num w:numId="2" w16cid:durableId="1560705118">
    <w:abstractNumId w:val="6"/>
  </w:num>
  <w:num w:numId="3" w16cid:durableId="1202480791">
    <w:abstractNumId w:val="5"/>
  </w:num>
  <w:num w:numId="4" w16cid:durableId="1056586355">
    <w:abstractNumId w:val="4"/>
  </w:num>
  <w:num w:numId="5" w16cid:durableId="1294870651">
    <w:abstractNumId w:val="7"/>
  </w:num>
  <w:num w:numId="6" w16cid:durableId="965551866">
    <w:abstractNumId w:val="3"/>
  </w:num>
  <w:num w:numId="7" w16cid:durableId="853347092">
    <w:abstractNumId w:val="2"/>
  </w:num>
  <w:num w:numId="8" w16cid:durableId="1127971593">
    <w:abstractNumId w:val="1"/>
  </w:num>
  <w:num w:numId="9" w16cid:durableId="122108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60B3"/>
    <w:rsid w:val="00326F90"/>
    <w:rsid w:val="004C6DF3"/>
    <w:rsid w:val="00676322"/>
    <w:rsid w:val="006F1F19"/>
    <w:rsid w:val="00AA1D8D"/>
    <w:rsid w:val="00B47730"/>
    <w:rsid w:val="00CB0664"/>
    <w:rsid w:val="00D9776F"/>
    <w:rsid w:val="00E5222F"/>
    <w:rsid w:val="00F510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3EDFD0"/>
  <w14:defaultImageDpi w14:val="300"/>
  <w15:docId w15:val="{A9F5F4A2-5A56-421D-9E35-807BB259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1760</Characters>
  <Application>Microsoft Office Word</Application>
  <DocSecurity>0</DocSecurity>
  <Lines>55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Arshdeep Arshdeep Singh</cp:lastModifiedBy>
  <cp:revision>2</cp:revision>
  <dcterms:created xsi:type="dcterms:W3CDTF">2025-06-09T13:19:00Z</dcterms:created>
  <dcterms:modified xsi:type="dcterms:W3CDTF">2025-06-09T13:19:00Z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2307a515-32f8-4fc6-b6b9-0f9bfccd06c6</vt:lpwstr>
  </property>
</Properties>
</file>